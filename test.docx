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Спорт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Тип</w:t>
            </w:r>
          </w:p>
        </w:tc>
        <w:tc>
          <w:tcPr>
            <w:tcW w:type="dxa" w:w="1440"/>
          </w:tcPr>
          <w:p>
            <w:r>
              <w:t>Уровень</w:t>
            </w:r>
          </w:p>
        </w:tc>
        <w:tc>
          <w:tcPr>
            <w:tcW w:type="dxa" w:w="1440"/>
          </w:tcPr>
          <w:p>
            <w:r>
              <w:t>Место</w:t>
            </w:r>
          </w:p>
        </w:tc>
        <w:tc>
          <w:tcPr>
            <w:tcW w:type="dxa" w:w="1440"/>
          </w:tcPr>
          <w:p>
            <w:r>
              <w:t>Описание</w:t>
            </w:r>
          </w:p>
        </w:tc>
        <w:tc>
          <w:tcPr>
            <w:tcW w:type="dxa" w:w="1440"/>
          </w:tcPr>
          <w:p>
            <w:r>
              <w:t>Участники</w:t>
            </w:r>
          </w:p>
        </w:tc>
        <w:tc>
          <w:tcPr>
            <w:tcW w:type="dxa" w:w="1440"/>
          </w:tcPr>
          <w:p>
            <w:r>
              <w:t>Очки</w:t>
            </w:r>
          </w:p>
        </w:tc>
      </w:tr>
      <w:tr>
        <w:tc>
          <w:tcPr>
            <w:tcW w:type="dxa" w:w="1440"/>
          </w:tcPr>
          <w:p>
            <w:r>
              <w:t>Личное первенство</w:t>
            </w:r>
          </w:p>
        </w:tc>
        <w:tc>
          <w:tcPr>
            <w:tcW w:type="dxa" w:w="1440"/>
          </w:tcPr>
          <w:p>
            <w:r>
              <w:t>Корпус</w:t>
            </w:r>
          </w:p>
        </w:tc>
        <w:tc>
          <w:tcPr>
            <w:tcW w:type="dxa" w:w="1440"/>
          </w:tcPr>
          <w:p>
            <w:r>
              <w:t>3 место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10</w:t>
            </w:r>
          </w:p>
        </w:tc>
      </w:tr>
      <w:tr>
        <w:tc>
          <w:tcPr>
            <w:tcW w:type="dxa" w:w="1440"/>
          </w:tcPr>
          <w:p>
            <w:r>
              <w:t>Личное первенство</w:t>
            </w:r>
          </w:p>
        </w:tc>
        <w:tc>
          <w:tcPr>
            <w:tcW w:type="dxa" w:w="1440"/>
          </w:tcPr>
          <w:p>
            <w:r>
              <w:t>Корпус</w:t>
            </w:r>
          </w:p>
        </w:tc>
        <w:tc>
          <w:tcPr>
            <w:tcW w:type="dxa" w:w="1440"/>
          </w:tcPr>
          <w:p>
            <w:r>
              <w:t>3 место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10</w:t>
            </w:r>
          </w:p>
        </w:tc>
      </w:tr>
      <w:tr>
        <w:tc>
          <w:tcPr>
            <w:tcW w:type="dxa" w:w="1440"/>
          </w:tcPr>
          <w:p>
            <w:r>
              <w:t>Личное первенство</w:t>
            </w:r>
          </w:p>
        </w:tc>
        <w:tc>
          <w:tcPr>
            <w:tcW w:type="dxa" w:w="1440"/>
          </w:tcPr>
          <w:p>
            <w:r>
              <w:t>Корпус</w:t>
            </w:r>
          </w:p>
        </w:tc>
        <w:tc>
          <w:tcPr>
            <w:tcW w:type="dxa" w:w="1440"/>
          </w:tcPr>
          <w:p>
            <w:r>
              <w:t>3 место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10</w:t>
            </w:r>
          </w:p>
        </w:tc>
      </w:tr>
      <w:tr>
        <w:tc>
          <w:tcPr>
            <w:tcW w:type="dxa" w:w="1440"/>
          </w:tcPr>
          <w:p>
            <w:r>
              <w:t>Личное первенство</w:t>
            </w:r>
          </w:p>
        </w:tc>
        <w:tc>
          <w:tcPr>
            <w:tcW w:type="dxa" w:w="1440"/>
          </w:tcPr>
          <w:p>
            <w:r>
              <w:t>Корпус</w:t>
            </w:r>
          </w:p>
        </w:tc>
        <w:tc>
          <w:tcPr>
            <w:tcW w:type="dxa" w:w="1440"/>
          </w:tcPr>
          <w:p>
            <w:r>
              <w:t>1 место</w:t>
            </w:r>
          </w:p>
        </w:tc>
        <w:tc>
          <w:tcPr>
            <w:tcW w:type="dxa" w:w="1440"/>
          </w:tcPr>
          <w:p>
            <w:r>
              <w:t>456567 dsafgdsfg 5368d ds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1440"/>
          </w:tcPr>
          <w:p>
            <w:r>
              <w:t>Личное первенство</w:t>
            </w:r>
          </w:p>
        </w:tc>
        <w:tc>
          <w:tcPr>
            <w:tcW w:type="dxa" w:w="1440"/>
          </w:tcPr>
          <w:p>
            <w:r>
              <w:t>Корпус</w:t>
            </w:r>
          </w:p>
        </w:tc>
        <w:tc>
          <w:tcPr>
            <w:tcW w:type="dxa" w:w="1440"/>
          </w:tcPr>
          <w:p>
            <w:r>
              <w:t>1 место</w:t>
            </w:r>
          </w:p>
        </w:tc>
        <w:tc>
          <w:tcPr>
            <w:tcW w:type="dxa" w:w="1440"/>
          </w:tcPr>
          <w:p>
            <w:r>
              <w:t>asDFS</w:t>
            </w:r>
          </w:p>
        </w:tc>
        <w:tc>
          <w:tcPr>
            <w:tcW w:type="dxa" w:w="1440"/>
          </w:tcPr>
          <w:p>
            <w:r>
              <w:t>sadfsadfs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1440"/>
          </w:tcPr>
          <w:p>
            <w:r>
              <w:t>Командное первенство</w:t>
            </w:r>
          </w:p>
        </w:tc>
        <w:tc>
          <w:tcPr>
            <w:tcW w:type="dxa" w:w="1440"/>
          </w:tcPr>
          <w:p>
            <w:r>
              <w:t>Корпус</w:t>
            </w:r>
          </w:p>
        </w:tc>
        <w:tc>
          <w:tcPr>
            <w:tcW w:type="dxa" w:w="1440"/>
          </w:tcPr>
          <w:p>
            <w:r>
              <w:t>1 место</w:t>
            </w:r>
          </w:p>
        </w:tc>
        <w:tc>
          <w:tcPr>
            <w:tcW w:type="dxa" w:w="1440"/>
          </w:tcPr>
          <w:p>
            <w:r>
              <w:t>dsfgsdfg</w:t>
            </w:r>
          </w:p>
        </w:tc>
        <w:tc>
          <w:tcPr>
            <w:tcW w:type="dxa" w:w="1440"/>
          </w:tcPr>
          <w:p>
            <w:r>
              <w:t>dsfaag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1440"/>
          </w:tcPr>
          <w:p>
            <w:r>
              <w:t>Личное первенство</w:t>
            </w:r>
          </w:p>
        </w:tc>
        <w:tc>
          <w:tcPr>
            <w:tcW w:type="dxa" w:w="1440"/>
          </w:tcPr>
          <w:p>
            <w:r>
              <w:t>Корпус</w:t>
            </w:r>
          </w:p>
        </w:tc>
        <w:tc>
          <w:tcPr>
            <w:tcW w:type="dxa" w:w="1440"/>
          </w:tcPr>
          <w:p>
            <w:r>
              <w:t>1 место</w:t>
            </w:r>
          </w:p>
        </w:tc>
        <w:tc>
          <w:tcPr>
            <w:tcW w:type="dxa" w:w="1440"/>
          </w:tcPr>
          <w:p>
            <w:r>
              <w:t>fgdhdfgh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  <w:tr>
        <w:tc>
          <w:tcPr>
            <w:tcW w:type="dxa" w:w="1440"/>
          </w:tcPr>
          <w:p>
            <w:r>
              <w:t>Личное первенство</w:t>
            </w:r>
          </w:p>
        </w:tc>
        <w:tc>
          <w:tcPr>
            <w:tcW w:type="dxa" w:w="1440"/>
          </w:tcPr>
          <w:p>
            <w:r>
              <w:t>Корпус</w:t>
            </w:r>
          </w:p>
        </w:tc>
        <w:tc>
          <w:tcPr>
            <w:tcW w:type="dxa" w:w="1440"/>
          </w:tcPr>
          <w:p>
            <w:r>
              <w:t>1 место</w:t>
            </w:r>
          </w:p>
        </w:tc>
        <w:tc>
          <w:tcPr>
            <w:tcW w:type="dxa" w:w="1440"/>
          </w:tcPr>
          <w:p>
            <w:r>
              <w:t>sfsad</w:t>
            </w:r>
          </w:p>
        </w:tc>
        <w:tc>
          <w:tcPr>
            <w:tcW w:type="dxa" w:w="1440"/>
          </w:tcPr>
          <w:p>
            <w:r>
              <w:t>sdfweqrtqwe</w:t>
            </w:r>
          </w:p>
        </w:tc>
        <w:tc>
          <w:tcPr>
            <w:tcW w:type="dxa" w:w="1440"/>
          </w:tcPr>
          <w:p>
            <w:r>
              <w:t>30</w:t>
            </w:r>
          </w:p>
        </w:tc>
      </w:tr>
    </w:tbl>
    <w:p>
      <w:pPr>
        <w:pStyle w:val="Title"/>
      </w:pPr>
      <w:r>
        <w:t>Внеурочная деятельность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Тип</w:t>
            </w:r>
          </w:p>
        </w:tc>
        <w:tc>
          <w:tcPr>
            <w:tcW w:type="dxa" w:w="1440"/>
          </w:tcPr>
          <w:p>
            <w:r>
              <w:t>Уровень</w:t>
            </w:r>
          </w:p>
        </w:tc>
        <w:tc>
          <w:tcPr>
            <w:tcW w:type="dxa" w:w="1440"/>
          </w:tcPr>
          <w:p>
            <w:r>
              <w:t>Место</w:t>
            </w:r>
          </w:p>
        </w:tc>
        <w:tc>
          <w:tcPr>
            <w:tcW w:type="dxa" w:w="1440"/>
          </w:tcPr>
          <w:p>
            <w:r>
              <w:t>Описание</w:t>
            </w:r>
          </w:p>
        </w:tc>
        <w:tc>
          <w:tcPr>
            <w:tcW w:type="dxa" w:w="1440"/>
          </w:tcPr>
          <w:p>
            <w:r>
              <w:t>Участники</w:t>
            </w:r>
          </w:p>
        </w:tc>
        <w:tc>
          <w:tcPr>
            <w:tcW w:type="dxa" w:w="1440"/>
          </w:tcPr>
          <w:p>
            <w:r>
              <w:t>Очки</w:t>
            </w:r>
          </w:p>
        </w:tc>
      </w:tr>
    </w:tbl>
    <w:p>
      <w:pPr>
        <w:pStyle w:val="Title"/>
      </w:pPr>
      <w:r>
        <w:t>Активная жизненная позиция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Тип</w:t>
            </w:r>
          </w:p>
        </w:tc>
        <w:tc>
          <w:tcPr>
            <w:tcW w:type="dxa" w:w="1440"/>
          </w:tcPr>
          <w:p>
            <w:r>
              <w:t>Уровень</w:t>
            </w:r>
          </w:p>
        </w:tc>
        <w:tc>
          <w:tcPr>
            <w:tcW w:type="dxa" w:w="1440"/>
          </w:tcPr>
          <w:p>
            <w:r>
              <w:t>Место</w:t>
            </w:r>
          </w:p>
        </w:tc>
        <w:tc>
          <w:tcPr>
            <w:tcW w:type="dxa" w:w="1440"/>
          </w:tcPr>
          <w:p>
            <w:r>
              <w:t>Описание</w:t>
            </w:r>
          </w:p>
        </w:tc>
        <w:tc>
          <w:tcPr>
            <w:tcW w:type="dxa" w:w="1440"/>
          </w:tcPr>
          <w:p>
            <w:r>
              <w:t>Участники</w:t>
            </w:r>
          </w:p>
        </w:tc>
        <w:tc>
          <w:tcPr>
            <w:tcW w:type="dxa" w:w="1440"/>
          </w:tcPr>
          <w:p>
            <w:r>
              <w:t>Очки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